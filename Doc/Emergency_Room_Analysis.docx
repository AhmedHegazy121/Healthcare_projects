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17B7" w:rsidRDefault="00000000">
      <w:pPr>
        <w:pStyle w:val="Heading1"/>
        <w:jc w:val="center"/>
      </w:pPr>
      <w:r>
        <w:t>Emergency Room Visits Analysis</w:t>
      </w:r>
    </w:p>
    <w:p w:rsidR="00A917B7" w:rsidRDefault="00000000">
      <w:pPr>
        <w:pStyle w:val="Heading2"/>
      </w:pPr>
      <w:r>
        <w:t>🎯 Main Problem or Objective:</w:t>
      </w:r>
    </w:p>
    <w:p w:rsidR="00A917B7" w:rsidRDefault="00000000">
      <w:r>
        <w:t>Analyze the Emergency Room's performance to identify patterns, improve patient experience, and reduce wait times.</w:t>
      </w:r>
    </w:p>
    <w:p w:rsidR="00A917B7" w:rsidRDefault="00000000">
      <w:pPr>
        <w:pStyle w:val="Heading2"/>
      </w:pPr>
      <w:r>
        <w:t>❓ Possible Analytical Questions:</w:t>
      </w:r>
    </w:p>
    <w:p w:rsidR="00A917B7" w:rsidRDefault="00000000">
      <w:pPr>
        <w:pStyle w:val="ListBullet"/>
      </w:pPr>
      <w:r>
        <w:t>✅ Overall Performance:</w:t>
      </w:r>
    </w:p>
    <w:p w:rsidR="00A917B7" w:rsidRDefault="00000000">
      <w:pPr>
        <w:pStyle w:val="ListBullet2"/>
      </w:pPr>
      <w:r>
        <w:t>How many patients visited the Emergency Room this month? Has it increased or decreased compared to last month?</w:t>
      </w:r>
    </w:p>
    <w:p w:rsidR="00A917B7" w:rsidRDefault="00000000">
      <w:pPr>
        <w:pStyle w:val="ListBullet2"/>
      </w:pPr>
      <w:r>
        <w:t>What is the average patient satisfaction score? Has it improved compared to the previous month?</w:t>
      </w:r>
    </w:p>
    <w:p w:rsidR="00A917B7" w:rsidRDefault="00000000">
      <w:pPr>
        <w:pStyle w:val="ListBullet2"/>
      </w:pPr>
      <w:r>
        <w:t>What is the average wait time? Has it gone up or down?</w:t>
      </w:r>
    </w:p>
    <w:p w:rsidR="00A917B7" w:rsidRDefault="00000000">
      <w:pPr>
        <w:pStyle w:val="ListBullet"/>
      </w:pPr>
      <w:r>
        <w:t>✅ Time Distribution:</w:t>
      </w:r>
    </w:p>
    <w:p w:rsidR="00A917B7" w:rsidRDefault="00000000">
      <w:pPr>
        <w:pStyle w:val="ListBullet2"/>
      </w:pPr>
      <w:r>
        <w:t>Which days of the week are the busiest?</w:t>
      </w:r>
    </w:p>
    <w:p w:rsidR="00A917B7" w:rsidRDefault="00000000">
      <w:pPr>
        <w:pStyle w:val="ListBullet2"/>
      </w:pPr>
      <w:r>
        <w:t>What are the peak hours during the day?</w:t>
      </w:r>
    </w:p>
    <w:p w:rsidR="00A917B7" w:rsidRDefault="00000000">
      <w:pPr>
        <w:pStyle w:val="ListBullet2"/>
      </w:pPr>
      <w:r>
        <w:t>Which specific day and time experience the highest volume of visits?</w:t>
      </w:r>
    </w:p>
    <w:p w:rsidR="00A917B7" w:rsidRDefault="00000000">
      <w:pPr>
        <w:pStyle w:val="ListBullet2"/>
      </w:pPr>
      <w:r>
        <w:t>(Answer from the dashboard: Thursday at 11:00 PM)</w:t>
      </w:r>
    </w:p>
    <w:p w:rsidR="00A917B7" w:rsidRDefault="00000000">
      <w:pPr>
        <w:pStyle w:val="ListBullet"/>
      </w:pPr>
      <w:r>
        <w:t>✅ Patient Demographics:</w:t>
      </w:r>
    </w:p>
    <w:p w:rsidR="00A917B7" w:rsidRDefault="00000000">
      <w:pPr>
        <w:pStyle w:val="ListBullet2"/>
      </w:pPr>
      <w:r>
        <w:t>What is the gender distribution of patients (male vs. female)?</w:t>
      </w:r>
    </w:p>
    <w:p w:rsidR="00A917B7" w:rsidRDefault="00000000">
      <w:pPr>
        <w:pStyle w:val="ListBullet2"/>
      </w:pPr>
      <w:r>
        <w:t>Which age group visits the ER the most? (Children, Adults, Seniors)</w:t>
      </w:r>
    </w:p>
    <w:p w:rsidR="00A917B7" w:rsidRDefault="00000000">
      <w:pPr>
        <w:pStyle w:val="ListBullet"/>
      </w:pPr>
      <w:r>
        <w:t>✅ Patient Satisfaction:</w:t>
      </w:r>
    </w:p>
    <w:p w:rsidR="00A917B7" w:rsidRDefault="00000000">
      <w:pPr>
        <w:pStyle w:val="ListBullet2"/>
      </w:pPr>
      <w:r>
        <w:t>How does patient satisfaction vary by race, gender, or age?</w:t>
      </w:r>
    </w:p>
    <w:p w:rsidR="00A917B7" w:rsidRDefault="00000000">
      <w:pPr>
        <w:pStyle w:val="ListBullet2"/>
      </w:pPr>
      <w:r>
        <w:t>Example: White patients have the highest satisfaction (6.05), while Native American/Alaska Native patients have the lowest (4.17).</w:t>
      </w:r>
    </w:p>
    <w:p w:rsidR="00A917B7" w:rsidRDefault="00000000">
      <w:pPr>
        <w:pStyle w:val="ListBullet"/>
      </w:pPr>
      <w:r>
        <w:t>✅ Wait Time by Referral Department:</w:t>
      </w:r>
    </w:p>
    <w:p w:rsidR="00A917B7" w:rsidRDefault="00000000">
      <w:pPr>
        <w:pStyle w:val="ListBullet2"/>
      </w:pPr>
      <w:r>
        <w:t>Which department has the longest average wait time?</w:t>
      </w:r>
    </w:p>
    <w:p w:rsidR="00A917B7" w:rsidRDefault="00000000">
      <w:pPr>
        <w:pStyle w:val="ListBullet2"/>
      </w:pPr>
      <w:r>
        <w:t>(Answer: Neurology – 38 minutes)</w:t>
      </w:r>
    </w:p>
    <w:p w:rsidR="00A917B7" w:rsidRDefault="00000000">
      <w:pPr>
        <w:pStyle w:val="ListBullet2"/>
      </w:pPr>
      <w:r>
        <w:t>Which departments need operational improvement to reduce wait times?</w:t>
      </w:r>
    </w:p>
    <w:p w:rsidR="00A917B7" w:rsidRDefault="00000000">
      <w:pPr>
        <w:pStyle w:val="Heading2"/>
      </w:pPr>
      <w:r>
        <w:lastRenderedPageBreak/>
        <w:t>💡 Sample Description You Can Use in Your Portfolio:</w:t>
      </w:r>
    </w:p>
    <w:p w:rsidR="00EF0066" w:rsidRDefault="00000000" w:rsidP="00EF0066">
      <w:pPr>
        <w:pStyle w:val="Heading1"/>
      </w:pPr>
      <w:r>
        <w:t>Emergency Room Visits Analysis</w:t>
      </w:r>
      <w:r>
        <w:br/>
      </w:r>
      <w:r>
        <w:br/>
        <w:t>In this project, I analyzed Emergency Room visit data to support decision-making related to performance improvement. The dashboard identifies time-based visit patterns, peak hours, bottlenecks such as long wait times by department, and variations in patient satisfaction by demographic group.</w:t>
      </w:r>
      <w:r w:rsidR="00EF0066">
        <w:br/>
      </w:r>
      <w:r w:rsidR="00EF0066">
        <w:br/>
      </w:r>
      <w:r w:rsidR="00EF0066">
        <w:br/>
      </w:r>
      <w:r w:rsidR="00EF0066">
        <w:br/>
      </w:r>
    </w:p>
    <w:p w:rsidR="00EF0066" w:rsidRPr="00EF0066" w:rsidRDefault="00EF0066" w:rsidP="00EF0066">
      <w:pPr>
        <w:pStyle w:val="Heading1"/>
        <w:jc w:val="center"/>
        <w:rPr>
          <w:rFonts w:ascii="Calibri" w:eastAsia="MS Gothic" w:hAnsi="Calibri" w:cs="Times New Roman"/>
        </w:rPr>
      </w:pPr>
      <w:r>
        <w:br/>
      </w:r>
      <w:r w:rsidRPr="00EF0066">
        <w:rPr>
          <w:rFonts w:ascii="Calibri" w:eastAsia="MS Gothic" w:hAnsi="Calibri" w:cs="Times New Roman"/>
        </w:rPr>
        <w:t>Hospital ER Power BI Measures Documentation</w:t>
      </w:r>
    </w:p>
    <w:p w:rsidR="00EF0066" w:rsidRPr="00EF0066" w:rsidRDefault="00EF0066" w:rsidP="00EF0066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</w:pPr>
      <w:r w:rsidRPr="00EF0066"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  <w:t>Patient Visit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1-Patients Visits = COUNTROWS('Hospital ER')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2-Patient Visits PM = CALCULATE([1-Patients Visits], PREVIOUSMONTH('Calendar'[Date]))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3-Patient visits Variance = [1-Patients Visits] - [2-Patient Visits PM]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 xml:space="preserve">4-patients </w:t>
      </w:r>
      <w:proofErr w:type="spellStart"/>
      <w:r w:rsidRPr="00EF0066">
        <w:rPr>
          <w:rFonts w:ascii="Cambria" w:eastAsia="MS Mincho" w:hAnsi="Cambria" w:cs="Arial"/>
        </w:rPr>
        <w:t>Visists</w:t>
      </w:r>
      <w:proofErr w:type="spellEnd"/>
      <w:r w:rsidRPr="00EF0066">
        <w:rPr>
          <w:rFonts w:ascii="Cambria" w:eastAsia="MS Mincho" w:hAnsi="Cambria" w:cs="Arial"/>
        </w:rPr>
        <w:t xml:space="preserve"> Growth = DIVIDE([3-Patient visits Variance], [2-Patient Visits PM])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 xml:space="preserve">5-Patients Visits Growth with Arrow = IF(ISBLANK([1-Patients Visits]), BLANK(), IF([3-Patient visits Variance] &gt;= 0, ROUND([4-patients </w:t>
      </w:r>
      <w:proofErr w:type="spellStart"/>
      <w:r w:rsidRPr="00EF0066">
        <w:rPr>
          <w:rFonts w:ascii="Cambria" w:eastAsia="MS Mincho" w:hAnsi="Cambria" w:cs="Arial"/>
        </w:rPr>
        <w:t>Visists</w:t>
      </w:r>
      <w:proofErr w:type="spellEnd"/>
      <w:r w:rsidRPr="00EF0066">
        <w:rPr>
          <w:rFonts w:ascii="Cambria" w:eastAsia="MS Mincho" w:hAnsi="Cambria" w:cs="Arial"/>
        </w:rPr>
        <w:t xml:space="preserve"> Growth] * 100, 1) &amp; "% △", ROUND([4-patients </w:t>
      </w:r>
      <w:proofErr w:type="spellStart"/>
      <w:r w:rsidRPr="00EF0066">
        <w:rPr>
          <w:rFonts w:ascii="Cambria" w:eastAsia="MS Mincho" w:hAnsi="Cambria" w:cs="Arial"/>
        </w:rPr>
        <w:t>Visists</w:t>
      </w:r>
      <w:proofErr w:type="spellEnd"/>
      <w:r w:rsidRPr="00EF0066">
        <w:rPr>
          <w:rFonts w:ascii="Cambria" w:eastAsia="MS Mincho" w:hAnsi="Cambria" w:cs="Arial"/>
        </w:rPr>
        <w:t xml:space="preserve"> Growth] * 100, 1) &amp; "% ▽"))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 xml:space="preserve">6-Patient visit Growth Color = IF([4-patients </w:t>
      </w:r>
      <w:proofErr w:type="spellStart"/>
      <w:r w:rsidRPr="00EF0066">
        <w:rPr>
          <w:rFonts w:ascii="Cambria" w:eastAsia="MS Mincho" w:hAnsi="Cambria" w:cs="Arial"/>
        </w:rPr>
        <w:t>Visists</w:t>
      </w:r>
      <w:proofErr w:type="spellEnd"/>
      <w:r w:rsidRPr="00EF0066">
        <w:rPr>
          <w:rFonts w:ascii="Cambria" w:eastAsia="MS Mincho" w:hAnsi="Cambria" w:cs="Arial"/>
        </w:rPr>
        <w:t xml:space="preserve"> Growth] &gt;= 0, "Green", "Red")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7-Patients Visits Min Value = VAR _value = MINX(ALL('Calendar'[Day]), [1-Patients Visits]) VAR _check = IF(_value = [1-Patients Visits], _value, BLANK()) RETURN _check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8-Patients Visits Max Value = VAR _value = MAXX(ALL('Calendar'[Day]), [1-Patients Visits]) VAR _check = IF(_value = [1-Patients Visits], _value, BLANK()) RETURN _check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9-Patients Visits Dummy = 600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lastRenderedPageBreak/>
        <w:t>10-Busiest Day = CALCULATE(MAXX(TOPN(1, SUMMARIZE('Hospital ER', 'Calendar'[Day Name], "Total Patients", [1-Patients Visits]), [Total Patients], DESC), 'Calendar'[Day Name]))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11-Busiest Time = CALCULATE(MAXX(TOPN(1, SUMMARIZE('Hospital ER', 'Hospital ER'[Start of Hour], "Total Patients", [1-Patients Visits]), [Total Patients], DESC), FORMAT('Hospital ER'[Start of Hour],"h:mm AM/PM")))</w:t>
      </w:r>
    </w:p>
    <w:p w:rsidR="00EF0066" w:rsidRPr="00EF0066" w:rsidRDefault="00EF0066" w:rsidP="00EF0066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</w:pPr>
      <w:r w:rsidRPr="00EF0066"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  <w:t>Avg Wait Time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1-Avg Wait Time = AVERAGE('Hospital ER'[Wait Time])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2-Avg Wait Time PM = CALCULATE([1-Avg Wait Time], PREVIOUSMONTH('Calendar'[Date]))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3-Avg Wait Time Variance = [1-Avg Wait Time] - [2-Avg Wait Time PM]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4-Avg Wait Time Growth = DIVIDE([3-Avg Wait Time Variance], [2-Avg Wait Time PM])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5-Avg Wait Time Growth With Arrow = IF(ISBLANK([1-Avg Wait Time]), BLANK(), IF([4-Avg Wait Time Growth] &gt;= 0, ROUND([4-Avg Wait Time Growth] * 100,1) &amp; "% △", ROUND([4-Avg Wait Time Growth] * 100,1) &amp; "% ▽"))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6-Avg Wait Time Color = IF([4-Avg Wait Time Growth] &gt;=0 , "Green", "Red")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7- Avg Wait Time Min Value = VAR _value = MINX(ALL('Calendar'[Day]), [1-Avg Wait Time]) VAR _check = IF(_value = [1-Avg Wait Time], _value, BLANK()) RETURN _check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8- Avg Wait Time Max Value = VAR _value = MAXX(ALL('Calendar'[Day]), [1-Avg Wait Time]) VAR _check = IF(_value = [1-Avg Wait Time], _value, BLANK()) RETURN _check</w:t>
      </w:r>
    </w:p>
    <w:p w:rsidR="00EF0066" w:rsidRPr="00EF0066" w:rsidRDefault="00EF0066" w:rsidP="00EF0066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</w:pPr>
      <w:r w:rsidRPr="00EF0066"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  <w:t>Avg Satisfaction Score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1-Avg Satisfaction Score = AVERAGE('Hospital ER'[Satisfaction Score])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2-Avg Satisfaction Score PM = CALCULATE([1-Avg Satisfaction Score], PREVIOUSMONTH('Calendar'[Date]))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3-Avg Satisfaction Score Variance = [1-Avg Satisfaction Score] - [2-Avg Satisfaction Score PM]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4-Avg Satisfaction Score Growth = DIVIDE([3-Avg Satisfaction Score Variance], [2-Avg Satisfaction Score PM])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5-Avg Satisfaction Score Growth with Arrow = IF(ISBLANK([1-Avg Satisfaction Score]), BLANK(), IF([4-Avg Satisfaction Score Growth] &gt;= 0, ROUND([4-Avg Satisfaction Score Growth] * 100, 1) &amp; "% △", ROUND([4-Avg Satisfaction Score Growth] * 100, 1) &amp; "% ▽"))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6-Avg Satisfaction Score Color = IF([4-Avg Satisfaction Score Growth] &gt;= 0, "Green", "Red")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lastRenderedPageBreak/>
        <w:t>7- Avg Satisfaction Min Value = VAR _value = MINX(ALL('Calendar'[Day]), [1-Avg Satisfaction Score]) VAR _check = IF(_value = [1-Avg Satisfaction Score], _value, BLANK()) RETURN _check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8- Avg Satisfaction Max Value = VAR _value = MAXX(ALL('Calendar'[Day]), [1-Avg Satisfaction Score]) VAR _check = IF(_value = [1-Avg Satisfaction Score], _value, BLANK()) RETURN _check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9-Score Rating = REPT("</w:t>
      </w:r>
      <w:r w:rsidRPr="00EF0066">
        <w:rPr>
          <w:rFonts w:ascii="Segoe UI Symbol" w:eastAsia="MS Mincho" w:hAnsi="Segoe UI Symbol" w:cs="Segoe UI Symbol"/>
        </w:rPr>
        <w:t>★</w:t>
      </w:r>
      <w:r w:rsidRPr="00EF0066">
        <w:rPr>
          <w:rFonts w:ascii="Cambria" w:eastAsia="MS Mincho" w:hAnsi="Cambria" w:cs="Arial"/>
        </w:rPr>
        <w:t>", [1-Avg Satisfaction Score])</w:t>
      </w:r>
    </w:p>
    <w:p w:rsidR="00EF0066" w:rsidRPr="00EF0066" w:rsidRDefault="00EF0066" w:rsidP="00EF0066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</w:pPr>
      <w:r w:rsidRPr="00EF0066"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  <w:t>Calendar Table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Calendar = VAR _</w:t>
      </w:r>
      <w:proofErr w:type="spellStart"/>
      <w:r w:rsidRPr="00EF0066">
        <w:rPr>
          <w:rFonts w:ascii="Cambria" w:eastAsia="MS Mincho" w:hAnsi="Cambria" w:cs="Arial"/>
        </w:rPr>
        <w:t>MinDate</w:t>
      </w:r>
      <w:proofErr w:type="spellEnd"/>
      <w:r w:rsidRPr="00EF0066">
        <w:rPr>
          <w:rFonts w:ascii="Cambria" w:eastAsia="MS Mincho" w:hAnsi="Cambria" w:cs="Arial"/>
        </w:rPr>
        <w:t xml:space="preserve"> = MIN('Hospital ER'[Date]) VAR _</w:t>
      </w:r>
      <w:proofErr w:type="spellStart"/>
      <w:r w:rsidRPr="00EF0066">
        <w:rPr>
          <w:rFonts w:ascii="Cambria" w:eastAsia="MS Mincho" w:hAnsi="Cambria" w:cs="Arial"/>
        </w:rPr>
        <w:t>MaxDate</w:t>
      </w:r>
      <w:proofErr w:type="spellEnd"/>
      <w:r w:rsidRPr="00EF0066">
        <w:rPr>
          <w:rFonts w:ascii="Cambria" w:eastAsia="MS Mincho" w:hAnsi="Cambria" w:cs="Arial"/>
        </w:rPr>
        <w:t xml:space="preserve"> = MAX('Hospital ER'[Date]) RETURN ADDCOLUMNS(CALENDAR(_</w:t>
      </w:r>
      <w:proofErr w:type="spellStart"/>
      <w:r w:rsidRPr="00EF0066">
        <w:rPr>
          <w:rFonts w:ascii="Cambria" w:eastAsia="MS Mincho" w:hAnsi="Cambria" w:cs="Arial"/>
        </w:rPr>
        <w:t>MinDate</w:t>
      </w:r>
      <w:proofErr w:type="spellEnd"/>
      <w:r w:rsidRPr="00EF0066">
        <w:rPr>
          <w:rFonts w:ascii="Cambria" w:eastAsia="MS Mincho" w:hAnsi="Cambria" w:cs="Arial"/>
        </w:rPr>
        <w:t>, _</w:t>
      </w:r>
      <w:proofErr w:type="spellStart"/>
      <w:r w:rsidRPr="00EF0066">
        <w:rPr>
          <w:rFonts w:ascii="Cambria" w:eastAsia="MS Mincho" w:hAnsi="Cambria" w:cs="Arial"/>
        </w:rPr>
        <w:t>MaxDate</w:t>
      </w:r>
      <w:proofErr w:type="spellEnd"/>
      <w:r w:rsidRPr="00EF0066">
        <w:rPr>
          <w:rFonts w:ascii="Cambria" w:eastAsia="MS Mincho" w:hAnsi="Cambria" w:cs="Arial"/>
        </w:rPr>
        <w:t>), "Year", YEAR([Date]), "Month", FORMAT([Date], "mmm"), "</w:t>
      </w:r>
      <w:proofErr w:type="spellStart"/>
      <w:r w:rsidRPr="00EF0066">
        <w:rPr>
          <w:rFonts w:ascii="Cambria" w:eastAsia="MS Mincho" w:hAnsi="Cambria" w:cs="Arial"/>
        </w:rPr>
        <w:t>MonthNum</w:t>
      </w:r>
      <w:proofErr w:type="spellEnd"/>
      <w:r w:rsidRPr="00EF0066">
        <w:rPr>
          <w:rFonts w:ascii="Cambria" w:eastAsia="MS Mincho" w:hAnsi="Cambria" w:cs="Arial"/>
        </w:rPr>
        <w:t>", MONTH([Date]), "Day", DAY([Date]), "Weekday", FORMAT([Date], "</w:t>
      </w:r>
      <w:proofErr w:type="spellStart"/>
      <w:r w:rsidRPr="00EF0066">
        <w:rPr>
          <w:rFonts w:ascii="Cambria" w:eastAsia="MS Mincho" w:hAnsi="Cambria" w:cs="Arial"/>
        </w:rPr>
        <w:t>ddd</w:t>
      </w:r>
      <w:proofErr w:type="spellEnd"/>
      <w:r w:rsidRPr="00EF0066">
        <w:rPr>
          <w:rFonts w:ascii="Cambria" w:eastAsia="MS Mincho" w:hAnsi="Cambria" w:cs="Arial"/>
        </w:rPr>
        <w:t>"), "Day Name", FORMAT([Date], "</w:t>
      </w:r>
      <w:proofErr w:type="spellStart"/>
      <w:r w:rsidRPr="00EF0066">
        <w:rPr>
          <w:rFonts w:ascii="Cambria" w:eastAsia="MS Mincho" w:hAnsi="Cambria" w:cs="Arial"/>
        </w:rPr>
        <w:t>dddd</w:t>
      </w:r>
      <w:proofErr w:type="spellEnd"/>
      <w:r w:rsidRPr="00EF0066">
        <w:rPr>
          <w:rFonts w:ascii="Cambria" w:eastAsia="MS Mincho" w:hAnsi="Cambria" w:cs="Arial"/>
        </w:rPr>
        <w:t>"), "</w:t>
      </w:r>
      <w:proofErr w:type="spellStart"/>
      <w:r w:rsidRPr="00EF0066">
        <w:rPr>
          <w:rFonts w:ascii="Cambria" w:eastAsia="MS Mincho" w:hAnsi="Cambria" w:cs="Arial"/>
        </w:rPr>
        <w:t>Weeknum</w:t>
      </w:r>
      <w:proofErr w:type="spellEnd"/>
      <w:r w:rsidRPr="00EF0066">
        <w:rPr>
          <w:rFonts w:ascii="Cambria" w:eastAsia="MS Mincho" w:hAnsi="Cambria" w:cs="Arial"/>
        </w:rPr>
        <w:t>", WEEKDAY([Date]), "</w:t>
      </w:r>
      <w:proofErr w:type="spellStart"/>
      <w:r w:rsidRPr="00EF0066">
        <w:rPr>
          <w:rFonts w:ascii="Cambria" w:eastAsia="MS Mincho" w:hAnsi="Cambria" w:cs="Arial"/>
        </w:rPr>
        <w:t>Qtr</w:t>
      </w:r>
      <w:proofErr w:type="spellEnd"/>
      <w:r w:rsidRPr="00EF0066">
        <w:rPr>
          <w:rFonts w:ascii="Cambria" w:eastAsia="MS Mincho" w:hAnsi="Cambria" w:cs="Arial"/>
        </w:rPr>
        <w:t>", "Q-" &amp; FORMAT([Date], "Q"), "</w:t>
      </w:r>
      <w:proofErr w:type="spellStart"/>
      <w:r w:rsidRPr="00EF0066">
        <w:rPr>
          <w:rFonts w:ascii="Cambria" w:eastAsia="MS Mincho" w:hAnsi="Cambria" w:cs="Arial"/>
        </w:rPr>
        <w:t>Weektype</w:t>
      </w:r>
      <w:proofErr w:type="spellEnd"/>
      <w:r w:rsidRPr="00EF0066">
        <w:rPr>
          <w:rFonts w:ascii="Cambria" w:eastAsia="MS Mincho" w:hAnsi="Cambria" w:cs="Arial"/>
        </w:rPr>
        <w:t>", IF(WEEKDAY([Date], 2) &gt;= 6, "Weekend", "Weekday"))</w:t>
      </w:r>
    </w:p>
    <w:p w:rsidR="00EF0066" w:rsidRPr="00EF0066" w:rsidRDefault="00EF0066" w:rsidP="00EF0066">
      <w:pPr>
        <w:rPr>
          <w:rFonts w:ascii="Cambria" w:eastAsia="MS Mincho" w:hAnsi="Cambria" w:cs="Arial"/>
        </w:rPr>
      </w:pPr>
      <w:r w:rsidRPr="00EF0066">
        <w:rPr>
          <w:rFonts w:ascii="Cambria" w:eastAsia="MS Mincho" w:hAnsi="Cambria" w:cs="Arial"/>
        </w:rPr>
        <w:t>Hour = FORMAT([Start of Hour],"HH")</w:t>
      </w:r>
    </w:p>
    <w:p w:rsidR="00A917B7" w:rsidRDefault="00A917B7"/>
    <w:sectPr w:rsidR="00A917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3635893">
    <w:abstractNumId w:val="8"/>
  </w:num>
  <w:num w:numId="2" w16cid:durableId="1178500345">
    <w:abstractNumId w:val="6"/>
  </w:num>
  <w:num w:numId="3" w16cid:durableId="238099484">
    <w:abstractNumId w:val="5"/>
  </w:num>
  <w:num w:numId="4" w16cid:durableId="1851329848">
    <w:abstractNumId w:val="4"/>
  </w:num>
  <w:num w:numId="5" w16cid:durableId="1405253572">
    <w:abstractNumId w:val="7"/>
  </w:num>
  <w:num w:numId="6" w16cid:durableId="1254388544">
    <w:abstractNumId w:val="3"/>
  </w:num>
  <w:num w:numId="7" w16cid:durableId="355889232">
    <w:abstractNumId w:val="2"/>
  </w:num>
  <w:num w:numId="8" w16cid:durableId="663095110">
    <w:abstractNumId w:val="1"/>
  </w:num>
  <w:num w:numId="9" w16cid:durableId="42422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7A0"/>
    <w:rsid w:val="00A917B7"/>
    <w:rsid w:val="00AA1D8D"/>
    <w:rsid w:val="00B47730"/>
    <w:rsid w:val="00CB0664"/>
    <w:rsid w:val="00EF00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D3ABF"/>
  <w14:defaultImageDpi w14:val="300"/>
  <w15:docId w15:val="{58EC09B0-829D-4C42-B8D3-F52165B6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768</Words>
  <Characters>4863</Characters>
  <Application>Microsoft Office Word</Application>
  <DocSecurity>0</DocSecurity>
  <Lines>101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hegazy</cp:lastModifiedBy>
  <cp:revision>3</cp:revision>
  <dcterms:created xsi:type="dcterms:W3CDTF">2013-12-23T23:15:00Z</dcterms:created>
  <dcterms:modified xsi:type="dcterms:W3CDTF">2025-05-26T22:58:00Z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c9e1bd26-1de8-4120-bd6c-6a7c2c56d20d</vt:lpwstr>
  </property>
</Properties>
</file>